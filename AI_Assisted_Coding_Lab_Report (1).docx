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AE764" w14:textId="338127F7" w:rsidR="001F759D" w:rsidRDefault="00D23F54" w:rsidP="00D23F54">
      <w:pPr>
        <w:pStyle w:val="Heading1"/>
      </w:pPr>
      <w:r w:rsidRPr="00E84EC1">
        <w:rPr>
          <w:color w:val="000000" w:themeColor="text1"/>
        </w:rPr>
        <w:t>AI Assisted Coding - Lab Assignment Report</w:t>
      </w:r>
    </w:p>
    <w:p w14:paraId="5B1BB58D" w14:textId="77777777" w:rsidR="001F759D" w:rsidRPr="00E84EC1" w:rsidRDefault="00D23F54">
      <w:pPr>
        <w:pStyle w:val="Heading2"/>
        <w:rPr>
          <w:color w:val="000000" w:themeColor="text1"/>
        </w:rPr>
      </w:pPr>
      <w:r w:rsidRPr="00E84EC1">
        <w:rPr>
          <w:color w:val="000000" w:themeColor="text1"/>
        </w:rPr>
        <w:t>Task Description #1</w:t>
      </w:r>
    </w:p>
    <w:p w14:paraId="5110D456" w14:textId="77777777" w:rsidR="001F759D" w:rsidRDefault="00D23F54">
      <w:r>
        <w:t>Use Google Gemini in Colab to write a function that reads a CSV file and calculates mean, min, max.</w:t>
      </w:r>
    </w:p>
    <w:p w14:paraId="0DAED996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Prompt:</w:t>
      </w:r>
    </w:p>
    <w:p w14:paraId="07DE0A04" w14:textId="77777777" w:rsidR="001F759D" w:rsidRDefault="00D23F54">
      <w:r>
        <w:t>Write a function in Python that reads a CSV file using Pandas and calculates the mean, min, and max for a specific numeric column. Include example usage with a sample CSV file and show the output.</w:t>
      </w:r>
    </w:p>
    <w:p w14:paraId="6C32E99B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Code:</w:t>
      </w:r>
    </w:p>
    <w:p w14:paraId="7838DB50" w14:textId="77777777" w:rsidR="001F759D" w:rsidRDefault="00D23F54">
      <w:r>
        <w:br/>
        <w:t>import pandas as pd</w:t>
      </w:r>
      <w:r>
        <w:br/>
      </w:r>
      <w:r>
        <w:br/>
        <w:t>def analyze_csv(file_path, column_name):</w:t>
      </w:r>
      <w:r>
        <w:br/>
        <w:t xml:space="preserve">    try:</w:t>
      </w:r>
      <w:r>
        <w:br/>
        <w:t xml:space="preserve">        df = pd.read_csv(file_path)</w:t>
      </w:r>
      <w:r>
        <w:br/>
        <w:t xml:space="preserve">        if column_name not in df.columns:</w:t>
      </w:r>
      <w:r>
        <w:br/>
        <w:t xml:space="preserve">            print(f"Column '{column_name}' not found.")</w:t>
      </w:r>
      <w:r>
        <w:br/>
        <w:t xml:space="preserve">            return</w:t>
      </w:r>
      <w:r>
        <w:br/>
        <w:t xml:space="preserve">        mean_val = df[column_name].mean()</w:t>
      </w:r>
      <w:r>
        <w:br/>
        <w:t xml:space="preserve">        min_val = df[column_name].min()</w:t>
      </w:r>
      <w:r>
        <w:br/>
        <w:t xml:space="preserve">        max_val = df[column_name].max()</w:t>
      </w:r>
      <w:r>
        <w:br/>
        <w:t xml:space="preserve">        print(f"Analysis for column: {column_name}")</w:t>
      </w:r>
      <w:r>
        <w:br/>
        <w:t xml:space="preserve">        print(f"Mean: {mean_val}")</w:t>
      </w:r>
      <w:r>
        <w:br/>
        <w:t xml:space="preserve">        print(f"Min: {min_val}")</w:t>
      </w:r>
      <w:r>
        <w:br/>
        <w:t xml:space="preserve">        print(f"Max: {max_val}")</w:t>
      </w:r>
      <w:r>
        <w:br/>
        <w:t xml:space="preserve">    except FileNotFoundError:</w:t>
      </w:r>
      <w:r>
        <w:br/>
        <w:t xml:space="preserve">        print(f"File '{file_path}' not found.")</w:t>
      </w:r>
      <w:r>
        <w:br/>
        <w:t xml:space="preserve">    except Exception as e:</w:t>
      </w:r>
      <w:r>
        <w:br/>
        <w:t xml:space="preserve">        print(f"Error: {e}")</w:t>
      </w:r>
      <w:r>
        <w:br/>
      </w:r>
      <w:r>
        <w:br/>
        <w:t># Example usage</w:t>
      </w:r>
      <w:r>
        <w:br/>
        <w:t>sample_data = "Name,Score\nAlice,85\nBob,90\nCharlie,78\nDavid,92\nEva,88"</w:t>
      </w:r>
      <w:r>
        <w:br/>
        <w:t>with open("sample.csv", "w") as f:</w:t>
      </w:r>
      <w:r>
        <w:br/>
        <w:t xml:space="preserve">    f.write(sample_data)</w:t>
      </w:r>
      <w:r>
        <w:br/>
        <w:t>analyze_csv("sample.csv", "Score")</w:t>
      </w:r>
      <w:r>
        <w:br/>
      </w:r>
    </w:p>
    <w:p w14:paraId="3078AF91" w14:textId="4799C554" w:rsidR="001F759D" w:rsidRPr="00E84EC1" w:rsidRDefault="00D23F54" w:rsidP="00E84EC1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lastRenderedPageBreak/>
        <w:t>Output:</w:t>
      </w:r>
      <w:r>
        <w:br/>
      </w:r>
      <w:r w:rsidRPr="00D23F54">
        <w:rPr>
          <w:noProof/>
        </w:rPr>
        <w:drawing>
          <wp:inline distT="0" distB="0" distL="0" distR="0" wp14:anchorId="639E4858" wp14:editId="6D7D81C7">
            <wp:extent cx="2857499" cy="1012371"/>
            <wp:effectExtent l="0" t="0" r="635" b="0"/>
            <wp:docPr id="20192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8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176" cy="10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B14" w14:textId="77777777" w:rsidR="001F759D" w:rsidRPr="00E84EC1" w:rsidRDefault="00D23F54">
      <w:pPr>
        <w:pStyle w:val="Heading2"/>
        <w:rPr>
          <w:color w:val="000000" w:themeColor="text1"/>
        </w:rPr>
      </w:pPr>
      <w:r w:rsidRPr="00E84EC1">
        <w:rPr>
          <w:color w:val="000000" w:themeColor="text1"/>
        </w:rPr>
        <w:t>Task Description #2</w:t>
      </w:r>
    </w:p>
    <w:p w14:paraId="4FBF9A18" w14:textId="77777777" w:rsidR="001F759D" w:rsidRDefault="00D23F54">
      <w:r>
        <w:t>Compare Gemini and Copilot outputs for a palindrome check function.</w:t>
      </w:r>
    </w:p>
    <w:p w14:paraId="04875DAB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Prompt:</w:t>
      </w:r>
    </w:p>
    <w:p w14:paraId="58211F85" w14:textId="77777777" w:rsidR="001F759D" w:rsidRDefault="00D23F54">
      <w:r>
        <w:t>Ask Gemini to generate a palindrome check function and ask GitHub Copilot to do the same. Compare outputs side-by-side and write observations.</w:t>
      </w:r>
    </w:p>
    <w:p w14:paraId="09C30637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Example Gemini Code:</w:t>
      </w:r>
    </w:p>
    <w:p w14:paraId="19D217BE" w14:textId="77777777" w:rsidR="001F759D" w:rsidRDefault="00D23F54">
      <w:r>
        <w:t>def is_palindrome(s):</w:t>
      </w:r>
      <w:r>
        <w:br/>
        <w:t xml:space="preserve">    s = s.lower().replace(' ', '')</w:t>
      </w:r>
      <w:r>
        <w:br/>
        <w:t xml:space="preserve">    return s == s[::-1]</w:t>
      </w:r>
    </w:p>
    <w:p w14:paraId="2BE58A7F" w14:textId="77777777" w:rsidR="001F759D" w:rsidRDefault="00D23F54">
      <w:pPr>
        <w:pStyle w:val="Heading3"/>
      </w:pPr>
      <w:r w:rsidRPr="00E84EC1">
        <w:rPr>
          <w:color w:val="000000" w:themeColor="text1"/>
        </w:rPr>
        <w:t>Example Copilot Code</w:t>
      </w:r>
      <w:r>
        <w:t>:</w:t>
      </w:r>
    </w:p>
    <w:tbl>
      <w:tblPr>
        <w:tblStyle w:val="TableGrid"/>
        <w:tblpPr w:leftFromText="180" w:rightFromText="180" w:vertAnchor="text" w:horzAnchor="margin" w:tblpY="155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84EC1" w14:paraId="08FB88D1" w14:textId="77777777" w:rsidTr="00E84EC1">
        <w:tc>
          <w:tcPr>
            <w:tcW w:w="2880" w:type="dxa"/>
          </w:tcPr>
          <w:p w14:paraId="46099BC9" w14:textId="77777777" w:rsidR="00E84EC1" w:rsidRDefault="00E84EC1" w:rsidP="00E84EC1">
            <w:r>
              <w:t>Feature</w:t>
            </w:r>
          </w:p>
        </w:tc>
        <w:tc>
          <w:tcPr>
            <w:tcW w:w="2880" w:type="dxa"/>
          </w:tcPr>
          <w:p w14:paraId="79AA35F3" w14:textId="77777777" w:rsidR="00E84EC1" w:rsidRDefault="00E84EC1" w:rsidP="00E84EC1">
            <w:r>
              <w:t>Gemini</w:t>
            </w:r>
          </w:p>
        </w:tc>
        <w:tc>
          <w:tcPr>
            <w:tcW w:w="2880" w:type="dxa"/>
          </w:tcPr>
          <w:p w14:paraId="11E49381" w14:textId="77777777" w:rsidR="00E84EC1" w:rsidRDefault="00E84EC1" w:rsidP="00E84EC1">
            <w:r>
              <w:t>Copilot</w:t>
            </w:r>
          </w:p>
        </w:tc>
      </w:tr>
      <w:tr w:rsidR="00E84EC1" w14:paraId="2B643F2F" w14:textId="77777777" w:rsidTr="00E84EC1">
        <w:tc>
          <w:tcPr>
            <w:tcW w:w="2880" w:type="dxa"/>
          </w:tcPr>
          <w:p w14:paraId="34BC824F" w14:textId="77777777" w:rsidR="00E84EC1" w:rsidRDefault="00E84EC1" w:rsidP="00E84EC1">
            <w:r>
              <w:t>Code Simplicity</w:t>
            </w:r>
          </w:p>
        </w:tc>
        <w:tc>
          <w:tcPr>
            <w:tcW w:w="2880" w:type="dxa"/>
          </w:tcPr>
          <w:p w14:paraId="3EDFD602" w14:textId="77777777" w:rsidR="00E84EC1" w:rsidRDefault="00E84EC1" w:rsidP="00E84EC1">
            <w:r>
              <w:t>Simple and concise</w:t>
            </w:r>
          </w:p>
        </w:tc>
        <w:tc>
          <w:tcPr>
            <w:tcW w:w="2880" w:type="dxa"/>
          </w:tcPr>
          <w:p w14:paraId="2C21E53E" w14:textId="77777777" w:rsidR="00E84EC1" w:rsidRDefault="00E84EC1" w:rsidP="00E84EC1">
            <w:r>
              <w:t>Slightly more complex due to extra checks</w:t>
            </w:r>
          </w:p>
        </w:tc>
      </w:tr>
      <w:tr w:rsidR="00E84EC1" w14:paraId="53BD6566" w14:textId="77777777" w:rsidTr="00E84EC1">
        <w:tc>
          <w:tcPr>
            <w:tcW w:w="2880" w:type="dxa"/>
          </w:tcPr>
          <w:p w14:paraId="3FD8C8BD" w14:textId="77777777" w:rsidR="00E84EC1" w:rsidRDefault="00E84EC1" w:rsidP="00E84EC1">
            <w:r>
              <w:t>Punctuation Handling</w:t>
            </w:r>
          </w:p>
        </w:tc>
        <w:tc>
          <w:tcPr>
            <w:tcW w:w="2880" w:type="dxa"/>
          </w:tcPr>
          <w:p w14:paraId="7A99CC41" w14:textId="77777777" w:rsidR="00E84EC1" w:rsidRDefault="00E84EC1" w:rsidP="00E84EC1">
            <w:r>
              <w:t>Does not remove punctuation</w:t>
            </w:r>
          </w:p>
        </w:tc>
        <w:tc>
          <w:tcPr>
            <w:tcW w:w="2880" w:type="dxa"/>
          </w:tcPr>
          <w:p w14:paraId="793DD265" w14:textId="77777777" w:rsidR="00E84EC1" w:rsidRDefault="00E84EC1" w:rsidP="00E84EC1">
            <w:r>
              <w:t>Removes punctuation using isalnum()</w:t>
            </w:r>
          </w:p>
        </w:tc>
      </w:tr>
      <w:tr w:rsidR="00E84EC1" w14:paraId="286287F6" w14:textId="77777777" w:rsidTr="00E84EC1">
        <w:tc>
          <w:tcPr>
            <w:tcW w:w="2880" w:type="dxa"/>
          </w:tcPr>
          <w:p w14:paraId="23E7EBDF" w14:textId="77777777" w:rsidR="00E84EC1" w:rsidRDefault="00E84EC1" w:rsidP="00E84EC1">
            <w:r>
              <w:t>Space Handling</w:t>
            </w:r>
          </w:p>
        </w:tc>
        <w:tc>
          <w:tcPr>
            <w:tcW w:w="2880" w:type="dxa"/>
          </w:tcPr>
          <w:p w14:paraId="1350A07B" w14:textId="77777777" w:rsidR="00E84EC1" w:rsidRDefault="00E84EC1" w:rsidP="00E84EC1">
            <w:r>
              <w:t>Removes spaces</w:t>
            </w:r>
          </w:p>
        </w:tc>
        <w:tc>
          <w:tcPr>
            <w:tcW w:w="2880" w:type="dxa"/>
          </w:tcPr>
          <w:p w14:paraId="172959B1" w14:textId="77777777" w:rsidR="00E84EC1" w:rsidRDefault="00E84EC1" w:rsidP="00E84EC1">
            <w:r>
              <w:t>Removes spaces and punctuation</w:t>
            </w:r>
          </w:p>
        </w:tc>
      </w:tr>
      <w:tr w:rsidR="00E84EC1" w14:paraId="49706195" w14:textId="77777777" w:rsidTr="00E84EC1">
        <w:tc>
          <w:tcPr>
            <w:tcW w:w="2880" w:type="dxa"/>
          </w:tcPr>
          <w:p w14:paraId="6706A5BB" w14:textId="77777777" w:rsidR="00E84EC1" w:rsidRDefault="00E84EC1" w:rsidP="00E84EC1">
            <w:r>
              <w:t>Robustness</w:t>
            </w:r>
          </w:p>
        </w:tc>
        <w:tc>
          <w:tcPr>
            <w:tcW w:w="2880" w:type="dxa"/>
          </w:tcPr>
          <w:p w14:paraId="0510EE13" w14:textId="77777777" w:rsidR="00E84EC1" w:rsidRDefault="00E84EC1" w:rsidP="00E84EC1">
            <w:r>
              <w:t>Good for basic strings</w:t>
            </w:r>
          </w:p>
        </w:tc>
        <w:tc>
          <w:tcPr>
            <w:tcW w:w="2880" w:type="dxa"/>
          </w:tcPr>
          <w:p w14:paraId="7589FB08" w14:textId="77777777" w:rsidR="00E84EC1" w:rsidRDefault="00E84EC1" w:rsidP="00E84EC1">
            <w:r>
              <w:t>More robust for varied input formats</w:t>
            </w:r>
          </w:p>
        </w:tc>
      </w:tr>
      <w:tr w:rsidR="00E84EC1" w14:paraId="0FAD87B8" w14:textId="77777777" w:rsidTr="00E84EC1">
        <w:tc>
          <w:tcPr>
            <w:tcW w:w="2880" w:type="dxa"/>
          </w:tcPr>
          <w:p w14:paraId="775C7EBF" w14:textId="77777777" w:rsidR="00E84EC1" w:rsidRDefault="00E84EC1" w:rsidP="00E84EC1">
            <w:r>
              <w:t>Output Accuracy</w:t>
            </w:r>
          </w:p>
        </w:tc>
        <w:tc>
          <w:tcPr>
            <w:tcW w:w="2880" w:type="dxa"/>
          </w:tcPr>
          <w:p w14:paraId="32775BA0" w14:textId="77777777" w:rsidR="00E84EC1" w:rsidRDefault="00E84EC1" w:rsidP="00E84EC1">
            <w:r>
              <w:t>Accurate for simple cases</w:t>
            </w:r>
          </w:p>
        </w:tc>
        <w:tc>
          <w:tcPr>
            <w:tcW w:w="2880" w:type="dxa"/>
          </w:tcPr>
          <w:p w14:paraId="2802D4E1" w14:textId="77777777" w:rsidR="00E84EC1" w:rsidRDefault="00E84EC1" w:rsidP="00E84EC1">
            <w:r>
              <w:t>Accurate for both simple and complex cases</w:t>
            </w:r>
          </w:p>
        </w:tc>
      </w:tr>
    </w:tbl>
    <w:p w14:paraId="0D3859F1" w14:textId="157865EA" w:rsidR="00E84EC1" w:rsidRDefault="00D23F54">
      <w:r>
        <w:t xml:space="preserve">def </w:t>
      </w:r>
      <w:proofErr w:type="spellStart"/>
      <w:r>
        <w:t>palindrome_check</w:t>
      </w:r>
      <w:proofErr w:type="spellEnd"/>
      <w:r>
        <w:t>(s):</w:t>
      </w:r>
      <w:r>
        <w:br/>
        <w:t xml:space="preserve"> s = ''.join(</w:t>
      </w:r>
      <w:proofErr w:type="spellStart"/>
      <w:r>
        <w:t>c.lower</w:t>
      </w:r>
      <w:proofErr w:type="spellEnd"/>
      <w:r>
        <w:t>() for c in s if c.isalnum()</w:t>
      </w:r>
    </w:p>
    <w:p w14:paraId="1FFF0600" w14:textId="02E8A3CF" w:rsidR="001F759D" w:rsidRDefault="00D23F54">
      <w:r>
        <w:t xml:space="preserve">  return s == s[::-1]</w:t>
      </w:r>
    </w:p>
    <w:p w14:paraId="1595FC01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Observations:</w:t>
      </w:r>
    </w:p>
    <w:p w14:paraId="35F16936" w14:textId="77777777" w:rsidR="001F759D" w:rsidRDefault="00D23F54">
      <w:r>
        <w:t>Gemini's version is simpler but doesn't remove punctuation. Copilot's version handles punctuation and spaces, making it more robust.</w:t>
      </w:r>
    </w:p>
    <w:p w14:paraId="095E14F6" w14:textId="77777777" w:rsidR="001F759D" w:rsidRPr="00E84EC1" w:rsidRDefault="00D23F54">
      <w:pPr>
        <w:pStyle w:val="Heading2"/>
        <w:rPr>
          <w:color w:val="000000" w:themeColor="text1"/>
        </w:rPr>
      </w:pPr>
      <w:r w:rsidRPr="00E84EC1">
        <w:rPr>
          <w:color w:val="000000" w:themeColor="text1"/>
        </w:rPr>
        <w:t>Task Description #3</w:t>
      </w:r>
    </w:p>
    <w:p w14:paraId="7956DAC2" w14:textId="77777777" w:rsidR="001F759D" w:rsidRDefault="00D23F54">
      <w:r>
        <w:t>Ask Gemini to explain a Python function (to calculate area of various shapes) line by line.</w:t>
      </w:r>
    </w:p>
    <w:p w14:paraId="141349ED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lastRenderedPageBreak/>
        <w:t>Prompt:</w:t>
      </w:r>
    </w:p>
    <w:p w14:paraId="4307CFE8" w14:textId="77777777" w:rsidR="001F759D" w:rsidRDefault="00D23F54">
      <w:r>
        <w:t>Explain the given Python function line by line, describing how it calculates the area for shapes.</w:t>
      </w:r>
    </w:p>
    <w:p w14:paraId="1DBFC3B6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Code:</w:t>
      </w:r>
    </w:p>
    <w:p w14:paraId="60C3DB15" w14:textId="77777777" w:rsidR="001F759D" w:rsidRDefault="00D23F54">
      <w:r>
        <w:br/>
        <w:t>def calculate_area(shape, *dimensions):</w:t>
      </w:r>
      <w:r>
        <w:br/>
        <w:t xml:space="preserve">    if shape == "circle":</w:t>
      </w:r>
      <w:r>
        <w:br/>
        <w:t xml:space="preserve">        radius = dimensions[0]</w:t>
      </w:r>
      <w:r>
        <w:br/>
        <w:t xml:space="preserve">        return 3.14 * radius * radius</w:t>
      </w:r>
      <w:r>
        <w:br/>
        <w:t xml:space="preserve">    elif shape == "rectangle":</w:t>
      </w:r>
      <w:r>
        <w:br/>
        <w:t xml:space="preserve">        length, width = dimensions</w:t>
      </w:r>
      <w:r>
        <w:br/>
        <w:t xml:space="preserve">        return length * width</w:t>
      </w:r>
      <w:r>
        <w:br/>
        <w:t xml:space="preserve">    elif shape == "triangle":</w:t>
      </w:r>
      <w:r>
        <w:br/>
        <w:t xml:space="preserve">        base, height = dimensions</w:t>
      </w:r>
      <w:r>
        <w:br/>
        <w:t xml:space="preserve">        return 0.5 * base * height</w:t>
      </w:r>
      <w:r>
        <w:br/>
      </w:r>
    </w:p>
    <w:p w14:paraId="54B896C9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Explanation:</w:t>
      </w:r>
    </w:p>
    <w:p w14:paraId="487D74E9" w14:textId="77777777" w:rsidR="001F759D" w:rsidRDefault="00D23F54">
      <w:r>
        <w:t>Gemini provided a detailed breakdown explaining each conditional branch, parameter usage, and return values.</w:t>
      </w:r>
    </w:p>
    <w:p w14:paraId="0FFAEAF6" w14:textId="77777777" w:rsidR="001F759D" w:rsidRPr="00E84EC1" w:rsidRDefault="00D23F54">
      <w:pPr>
        <w:pStyle w:val="Heading2"/>
        <w:rPr>
          <w:color w:val="000000" w:themeColor="text1"/>
        </w:rPr>
      </w:pPr>
      <w:r w:rsidRPr="00E84EC1">
        <w:rPr>
          <w:color w:val="000000" w:themeColor="text1"/>
        </w:rPr>
        <w:t>Task Description #4</w:t>
      </w:r>
    </w:p>
    <w:p w14:paraId="28148A74" w14:textId="77777777" w:rsidR="001F759D" w:rsidRDefault="00D23F54">
      <w:r>
        <w:t>Install and configure Cursor AI. Use it to generate a Python function (sum of squares).</w:t>
      </w:r>
    </w:p>
    <w:p w14:paraId="371048A0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Prompt:</w:t>
      </w:r>
    </w:p>
    <w:p w14:paraId="06BEFCB8" w14:textId="77777777" w:rsidR="001F759D" w:rsidRDefault="00D23F54">
      <w:r>
        <w:t>Generate a Python function to calculate the sum of squares of numbers in a list using Cursor AI.</w:t>
      </w:r>
    </w:p>
    <w:p w14:paraId="67F1C31B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Code:</w:t>
      </w:r>
    </w:p>
    <w:p w14:paraId="40D6DFB7" w14:textId="77777777" w:rsidR="001F759D" w:rsidRDefault="00D23F54">
      <w:r>
        <w:br/>
        <w:t>def sum_of_squares(numbers):</w:t>
      </w:r>
      <w:r>
        <w:br/>
        <w:t xml:space="preserve">    return sum(x**2 for x in numbers)</w:t>
      </w:r>
      <w:r>
        <w:br/>
      </w:r>
      <w:r>
        <w:br/>
        <w:t>print(sum_of_squares([1, 2, 3, 4]))</w:t>
      </w:r>
      <w:r>
        <w:br/>
      </w:r>
    </w:p>
    <w:p w14:paraId="0E514175" w14:textId="77777777" w:rsidR="001F759D" w:rsidRDefault="00D23F54">
      <w:r>
        <w:t>[Screenshot of Cursor AI environment with code here]</w:t>
      </w:r>
    </w:p>
    <w:p w14:paraId="5E48CE0A" w14:textId="77777777" w:rsidR="001F759D" w:rsidRDefault="00D23F54">
      <w:pPr>
        <w:pStyle w:val="Heading2"/>
      </w:pPr>
      <w:r w:rsidRPr="00E84EC1">
        <w:rPr>
          <w:color w:val="000000" w:themeColor="text1"/>
        </w:rPr>
        <w:t>Task Description #5</w:t>
      </w:r>
    </w:p>
    <w:p w14:paraId="2A1539BD" w14:textId="77777777" w:rsidR="001F759D" w:rsidRDefault="00D23F54">
      <w:r>
        <w:t>Write code to calculate sum of odd and even numbers in the list.</w:t>
      </w:r>
    </w:p>
    <w:p w14:paraId="0B54D4EA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Prompt:</w:t>
      </w:r>
    </w:p>
    <w:p w14:paraId="5078D2E6" w14:textId="77777777" w:rsidR="001F759D" w:rsidRDefault="00D23F54">
      <w:r>
        <w:t>Write a Python function that separates odd and even numbers in a list and sums them individually.</w:t>
      </w:r>
    </w:p>
    <w:p w14:paraId="463F9CBE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lastRenderedPageBreak/>
        <w:t>Code:</w:t>
      </w:r>
    </w:p>
    <w:p w14:paraId="116D010A" w14:textId="77777777" w:rsidR="001F759D" w:rsidRDefault="00D23F54">
      <w:r>
        <w:br/>
        <w:t>def sum_even_odd(numbers):</w:t>
      </w:r>
      <w:r>
        <w:br/>
        <w:t xml:space="preserve">    even_sum = sum(n for n in numbers if n % 2 == 0)</w:t>
      </w:r>
      <w:r>
        <w:br/>
        <w:t xml:space="preserve">    odd_sum = sum(n for n in numbers if n % 2 != 0)</w:t>
      </w:r>
      <w:r>
        <w:br/>
        <w:t xml:space="preserve">    return even_sum, odd_sum</w:t>
      </w:r>
      <w:r>
        <w:br/>
      </w:r>
      <w:r>
        <w:br/>
        <w:t>even_sum, odd_sum = sum_even_odd([1, 2, 3, 4, 5, 6])</w:t>
      </w:r>
      <w:r>
        <w:br/>
        <w:t>print(f"Even sum: {even_sum}, Odd sum: {odd_sum}")</w:t>
      </w:r>
      <w:r>
        <w:br/>
      </w:r>
    </w:p>
    <w:p w14:paraId="1DCD9235" w14:textId="77777777" w:rsidR="001F759D" w:rsidRPr="00E84EC1" w:rsidRDefault="00D23F54">
      <w:pPr>
        <w:pStyle w:val="Heading3"/>
        <w:rPr>
          <w:color w:val="000000" w:themeColor="text1"/>
        </w:rPr>
      </w:pPr>
      <w:r w:rsidRPr="00E84EC1">
        <w:rPr>
          <w:color w:val="000000" w:themeColor="text1"/>
        </w:rPr>
        <w:t>Output:</w:t>
      </w:r>
    </w:p>
    <w:p w14:paraId="726ED038" w14:textId="77777777" w:rsidR="001F759D" w:rsidRDefault="00D23F54">
      <w:r>
        <w:t>Even sum: 12, Odd sum: 9</w:t>
      </w:r>
    </w:p>
    <w:p w14:paraId="5517D8AD" w14:textId="77777777" w:rsidR="00D23F54" w:rsidRDefault="00D23F54"/>
    <w:sectPr w:rsidR="00D23F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316737">
    <w:abstractNumId w:val="8"/>
  </w:num>
  <w:num w:numId="2" w16cid:durableId="655108340">
    <w:abstractNumId w:val="6"/>
  </w:num>
  <w:num w:numId="3" w16cid:durableId="87703027">
    <w:abstractNumId w:val="5"/>
  </w:num>
  <w:num w:numId="4" w16cid:durableId="1387922155">
    <w:abstractNumId w:val="4"/>
  </w:num>
  <w:num w:numId="5" w16cid:durableId="946543689">
    <w:abstractNumId w:val="7"/>
  </w:num>
  <w:num w:numId="6" w16cid:durableId="847209340">
    <w:abstractNumId w:val="3"/>
  </w:num>
  <w:num w:numId="7" w16cid:durableId="71973503">
    <w:abstractNumId w:val="2"/>
  </w:num>
  <w:num w:numId="8" w16cid:durableId="1791438381">
    <w:abstractNumId w:val="1"/>
  </w:num>
  <w:num w:numId="9" w16cid:durableId="197899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F51"/>
    <w:rsid w:val="0015074B"/>
    <w:rsid w:val="001F759D"/>
    <w:rsid w:val="0029639D"/>
    <w:rsid w:val="00326F90"/>
    <w:rsid w:val="004E0DA5"/>
    <w:rsid w:val="00AA1D8D"/>
    <w:rsid w:val="00B47730"/>
    <w:rsid w:val="00CB0664"/>
    <w:rsid w:val="00D23F54"/>
    <w:rsid w:val="00E84E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C4890"/>
  <w14:defaultImageDpi w14:val="300"/>
  <w15:docId w15:val="{1E26A00C-0408-47CA-B5E3-E0479D0F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JOGIPARTHY SAI GANESH</cp:lastModifiedBy>
  <cp:revision>3</cp:revision>
  <dcterms:created xsi:type="dcterms:W3CDTF">2025-08-11T11:20:00Z</dcterms:created>
  <dcterms:modified xsi:type="dcterms:W3CDTF">2025-08-13T15:52:00Z</dcterms:modified>
  <cp:category/>
</cp:coreProperties>
</file>